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INVOICE</w:t>
      </w:r>
    </w:p>
    <w:p>
      <w:pPr>
        <w:jc w:val="left"/>
      </w:pPr>
      <w:r>
        <w:t>Tailoring Business Name</w:t>
        <w:br/>
        <w:t>[Your Address]</w:t>
        <w:br/>
        <w:t>Phone: [Your Phone] | Email: [Your Email]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Invoice Date:</w:t>
            </w:r>
          </w:p>
        </w:tc>
        <w:tc>
          <w:tcPr>
            <w:tcW w:type="dxa" w:w="4320"/>
          </w:tcPr>
          <w:p>
            <w:r>
              <w:t>{{Visit Date}}</w:t>
            </w:r>
          </w:p>
        </w:tc>
      </w:tr>
      <w:tr>
        <w:tc>
          <w:tcPr>
            <w:tcW w:type="dxa" w:w="4320"/>
          </w:tcPr>
          <w:p>
            <w:r>
              <w:t>Invoice Number:</w:t>
            </w:r>
          </w:p>
        </w:tc>
        <w:tc>
          <w:tcPr>
            <w:tcW w:type="dxa" w:w="4320"/>
          </w:tcPr>
          <w:p>
            <w:r>
              <w:t>{{Order ID}}</w:t>
            </w:r>
          </w:p>
        </w:tc>
      </w:tr>
    </w:tbl>
    <w:p/>
    <w:p>
      <w:pPr>
        <w:pStyle w:val="Heading2"/>
      </w:pPr>
      <w:r>
        <w:t>Billed To: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Client Name:</w:t>
            </w:r>
          </w:p>
        </w:tc>
        <w:tc>
          <w:tcPr>
            <w:tcW w:type="dxa" w:w="4320"/>
          </w:tcPr>
          <w:p>
            <w:r>
              <w:t>{{Client Name}}</w:t>
            </w:r>
          </w:p>
        </w:tc>
      </w:tr>
      <w:tr>
        <w:tc>
          <w:tcPr>
            <w:tcW w:type="dxa" w:w="4320"/>
          </w:tcPr>
          <w:p>
            <w:r>
              <w:t>Phone Number:</w:t>
            </w:r>
          </w:p>
        </w:tc>
        <w:tc>
          <w:tcPr>
            <w:tcW w:type="dxa" w:w="4320"/>
          </w:tcPr>
          <w:p>
            <w:r>
              <w:t>{{Phone Number}}</w:t>
            </w:r>
          </w:p>
        </w:tc>
      </w:tr>
    </w:tbl>
    <w:p/>
    <w:p>
      <w:pPr>
        <w:pStyle w:val="Heading2"/>
      </w:pPr>
      <w:r>
        <w:t>Order Details: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Clothing Type:</w:t>
            </w:r>
          </w:p>
        </w:tc>
        <w:tc>
          <w:tcPr>
            <w:tcW w:type="dxa" w:w="4320"/>
          </w:tcPr>
          <w:p>
            <w:r>
              <w:t>{{Clothing Type}}</w:t>
            </w:r>
          </w:p>
        </w:tc>
      </w:tr>
      <w:tr>
        <w:tc>
          <w:tcPr>
            <w:tcW w:type="dxa" w:w="4320"/>
          </w:tcPr>
          <w:p>
            <w:r>
              <w:t>Fabric Provided:</w:t>
            </w:r>
          </w:p>
        </w:tc>
        <w:tc>
          <w:tcPr>
            <w:tcW w:type="dxa" w:w="4320"/>
          </w:tcPr>
          <w:p>
            <w:r>
              <w:t>{{Fabric Provided}}</w:t>
            </w:r>
          </w:p>
        </w:tc>
      </w:tr>
      <w:tr>
        <w:tc>
          <w:tcPr>
            <w:tcW w:type="dxa" w:w="4320"/>
          </w:tcPr>
          <w:p>
            <w:r>
              <w:t>Fabric Type:</w:t>
            </w:r>
          </w:p>
        </w:tc>
        <w:tc>
          <w:tcPr>
            <w:tcW w:type="dxa" w:w="4320"/>
          </w:tcPr>
          <w:p>
            <w:r>
              <w:t>{{Fabric Type}}</w:t>
            </w:r>
          </w:p>
        </w:tc>
      </w:tr>
      <w:tr>
        <w:tc>
          <w:tcPr>
            <w:tcW w:type="dxa" w:w="4320"/>
          </w:tcPr>
          <w:p>
            <w:r>
              <w:t>Chest:</w:t>
            </w:r>
          </w:p>
        </w:tc>
        <w:tc>
          <w:tcPr>
            <w:tcW w:type="dxa" w:w="4320"/>
          </w:tcPr>
          <w:p>
            <w:r>
              <w:t>{{Chest}} in</w:t>
            </w:r>
          </w:p>
        </w:tc>
      </w:tr>
      <w:tr>
        <w:tc>
          <w:tcPr>
            <w:tcW w:type="dxa" w:w="4320"/>
          </w:tcPr>
          <w:p>
            <w:r>
              <w:t>Waist:</w:t>
            </w:r>
          </w:p>
        </w:tc>
        <w:tc>
          <w:tcPr>
            <w:tcW w:type="dxa" w:w="4320"/>
          </w:tcPr>
          <w:p>
            <w:r>
              <w:t>{{Waist}} in</w:t>
            </w:r>
          </w:p>
        </w:tc>
      </w:tr>
      <w:tr>
        <w:tc>
          <w:tcPr>
            <w:tcW w:type="dxa" w:w="4320"/>
          </w:tcPr>
          <w:p>
            <w:r>
              <w:t>Hip:</w:t>
            </w:r>
          </w:p>
        </w:tc>
        <w:tc>
          <w:tcPr>
            <w:tcW w:type="dxa" w:w="4320"/>
          </w:tcPr>
          <w:p>
            <w:r>
              <w:t>{{Hip}} in</w:t>
            </w:r>
          </w:p>
        </w:tc>
      </w:tr>
      <w:tr>
        <w:tc>
          <w:tcPr>
            <w:tcW w:type="dxa" w:w="4320"/>
          </w:tcPr>
          <w:p>
            <w:r>
              <w:t>Shoulder Width:</w:t>
            </w:r>
          </w:p>
        </w:tc>
        <w:tc>
          <w:tcPr>
            <w:tcW w:type="dxa" w:w="4320"/>
          </w:tcPr>
          <w:p>
            <w:r>
              <w:t>{{Shoulder Width}} in</w:t>
            </w:r>
          </w:p>
        </w:tc>
      </w:tr>
      <w:tr>
        <w:tc>
          <w:tcPr>
            <w:tcW w:type="dxa" w:w="4320"/>
          </w:tcPr>
          <w:p>
            <w:r>
              <w:t>Sleeve Length:</w:t>
            </w:r>
          </w:p>
        </w:tc>
        <w:tc>
          <w:tcPr>
            <w:tcW w:type="dxa" w:w="4320"/>
          </w:tcPr>
          <w:p>
            <w:r>
              <w:t>{{Sleeve Length}} in</w:t>
            </w:r>
          </w:p>
        </w:tc>
      </w:tr>
      <w:tr>
        <w:tc>
          <w:tcPr>
            <w:tcW w:type="dxa" w:w="4320"/>
          </w:tcPr>
          <w:p>
            <w:r>
              <w:t>Neck:</w:t>
            </w:r>
          </w:p>
        </w:tc>
        <w:tc>
          <w:tcPr>
            <w:tcW w:type="dxa" w:w="4320"/>
          </w:tcPr>
          <w:p>
            <w:r>
              <w:t>{{Neck}} in</w:t>
            </w:r>
          </w:p>
        </w:tc>
      </w:tr>
      <w:tr>
        <w:tc>
          <w:tcPr>
            <w:tcW w:type="dxa" w:w="4320"/>
          </w:tcPr>
          <w:p>
            <w:r>
              <w:t>Inseam/Pant Length:</w:t>
            </w:r>
          </w:p>
        </w:tc>
        <w:tc>
          <w:tcPr>
            <w:tcW w:type="dxa" w:w="4320"/>
          </w:tcPr>
          <w:p>
            <w:r>
              <w:t>{{Inseam/Pant Length}} in</w:t>
            </w:r>
          </w:p>
        </w:tc>
      </w:tr>
      <w:tr>
        <w:tc>
          <w:tcPr>
            <w:tcW w:type="dxa" w:w="4320"/>
          </w:tcPr>
          <w:p>
            <w:r>
              <w:t>Special Instructions:</w:t>
            </w:r>
          </w:p>
        </w:tc>
        <w:tc>
          <w:tcPr>
            <w:tcW w:type="dxa" w:w="4320"/>
          </w:tcPr>
          <w:p>
            <w:r>
              <w:t>{{Special Instructions}}</w:t>
            </w:r>
          </w:p>
        </w:tc>
      </w:tr>
      <w:tr>
        <w:tc>
          <w:tcPr>
            <w:tcW w:type="dxa" w:w="4320"/>
          </w:tcPr>
          <w:p>
            <w:r>
              <w:t>Employee Assigned:</w:t>
            </w:r>
          </w:p>
        </w:tc>
        <w:tc>
          <w:tcPr>
            <w:tcW w:type="dxa" w:w="4320"/>
          </w:tcPr>
          <w:p>
            <w:r>
              <w:t>{{Employee Assigned}}</w:t>
            </w:r>
          </w:p>
        </w:tc>
      </w:tr>
    </w:tbl>
    <w:p/>
    <w:p>
      <w:pPr>
        <w:pStyle w:val="Heading2"/>
      </w:pPr>
      <w:r>
        <w:t>Payment Details: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Description:</w:t>
            </w:r>
          </w:p>
        </w:tc>
        <w:tc>
          <w:tcPr>
            <w:tcW w:type="dxa" w:w="4320"/>
          </w:tcPr>
          <w:p>
            <w:r>
              <w:t>Amount:</w:t>
            </w:r>
          </w:p>
        </w:tc>
      </w:tr>
      <w:tr>
        <w:tc>
          <w:tcPr>
            <w:tcW w:type="dxa" w:w="4320"/>
          </w:tcPr>
          <w:p>
            <w:r>
              <w:t>Order Value</w:t>
            </w:r>
          </w:p>
        </w:tc>
        <w:tc>
          <w:tcPr>
            <w:tcW w:type="dxa" w:w="4320"/>
          </w:tcPr>
          <w:p>
            <w:r>
              <w:t>₹{{Order Value (Numeric)}}</w:t>
            </w:r>
          </w:p>
        </w:tc>
      </w:tr>
    </w:tbl>
    <w:p/>
    <w:p>
      <w:pPr/>
      <w:r>
        <w:t>Total Amount Paid: ₹{{Order Value (Numeric)}}</w:t>
      </w:r>
    </w:p>
    <w:p>
      <w:r>
        <w:br/>
        <w:t>Thank you for your order!</w:t>
        <w:br/>
        <w:t>We appreciate your business.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